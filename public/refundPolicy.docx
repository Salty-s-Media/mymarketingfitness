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58BB" w14:textId="77777777" w:rsidR="00B62F6D" w:rsidRPr="00A40547" w:rsidRDefault="00B62F6D" w:rsidP="00A40547">
      <w:pPr>
        <w:rPr>
          <w:rStyle w:val="14"/>
          <w:color w:val="auto"/>
          <w:u w:val="none"/>
        </w:rPr>
      </w:pPr>
      <w:r>
        <w:t>Return and Refund Policy</w:t>
      </w:r>
    </w:p>
    <w:p w14:paraId="49F1D0CE" w14:textId="77777777" w:rsidR="0060439C" w:rsidRDefault="002B63E6">
      <w:r>
        <w:t>Last updated: May 04, 2024</w:t>
      </w:r>
    </w:p>
    <w:p w14:paraId="5CE444A1" w14:textId="77777777" w:rsidR="0060439C" w:rsidRDefault="002B63E6">
      <w:r>
        <w:t>Thank you for shopping at Marketing Fitness.</w:t>
      </w:r>
    </w:p>
    <w:p w14:paraId="3C29AD81" w14:textId="77777777" w:rsidR="0060439C" w:rsidRDefault="002B63E6">
      <w:r>
        <w:t xml:space="preserve">If, for any reason, You are not completely satisfied with a purchase We invite You to review our policy on refunds and returns. This Return and Refund Policy has been created with the help of the </w:t>
      </w:r>
      <w:hyperlink r:id="rId6">
        <w:r>
          <w:t>Return and Refund Policy Generator</w:t>
        </w:r>
      </w:hyperlink>
      <w:r>
        <w:t>.</w:t>
      </w:r>
    </w:p>
    <w:p w14:paraId="25F1FF9D" w14:textId="77777777" w:rsidR="0060439C" w:rsidRDefault="002B63E6">
      <w:r>
        <w:t>The following terms are applicable for any products that You purchased with Us.</w:t>
      </w:r>
    </w:p>
    <w:p w14:paraId="4FE7E407" w14:textId="77777777" w:rsidR="0060439C" w:rsidRDefault="002B63E6">
      <w:pPr>
        <w:pStyle w:val="21"/>
      </w:pPr>
      <w:r>
        <w:t>Interpretation and Definitions</w:t>
      </w:r>
    </w:p>
    <w:p w14:paraId="0E23D104" w14:textId="77777777" w:rsidR="0060439C" w:rsidRDefault="002B63E6">
      <w:pPr>
        <w:pStyle w:val="31"/>
      </w:pPr>
      <w:r>
        <w:t>Interpretation</w:t>
      </w:r>
    </w:p>
    <w:p w14:paraId="0F162C38" w14:textId="77777777" w:rsidR="0060439C" w:rsidRDefault="002B63E6">
      <w:r>
        <w:t>The words of which the initial letter is capitalized have meanings defined un</w:t>
      </w:r>
      <w:r>
        <w:t>der the following conditions. The following definitions shall have the same meaning regardless of whether they appear in singular or in plural.</w:t>
      </w:r>
    </w:p>
    <w:p w14:paraId="60AB28CC" w14:textId="77777777" w:rsidR="0060439C" w:rsidRDefault="002B63E6">
      <w:pPr>
        <w:pStyle w:val="31"/>
      </w:pPr>
      <w:r>
        <w:t>Definitions</w:t>
      </w:r>
    </w:p>
    <w:p w14:paraId="21490CC0" w14:textId="77777777" w:rsidR="0060439C" w:rsidRDefault="002B63E6">
      <w:r>
        <w:t>For the purposes of this Return and Refund Policy:</w:t>
      </w:r>
    </w:p>
    <w:p w14:paraId="0A7AF825" w14:textId="77777777" w:rsidR="0060439C" w:rsidRDefault="002B63E6">
      <w:pPr>
        <w:pStyle w:val="aa"/>
      </w:pPr>
      <w:r>
        <w:rPr>
          <w:b/>
        </w:rPr>
        <w:t>Company</w:t>
      </w:r>
      <w:r>
        <w:t xml:space="preserve"> (referred to as either "the Company", "We</w:t>
      </w:r>
      <w:r>
        <w:t>", "Us" or "Our" in this Agreement) refers to Roofing Insights LLC, 7600 Boone Ave N Suite 65, Brooklyn Park, 55428.</w:t>
      </w:r>
    </w:p>
    <w:p w14:paraId="2A8E677A" w14:textId="77777777" w:rsidR="0060439C" w:rsidRDefault="002B63E6">
      <w:pPr>
        <w:pStyle w:val="aa"/>
      </w:pPr>
      <w:r>
        <w:rPr>
          <w:b/>
        </w:rPr>
        <w:t>Goods</w:t>
      </w:r>
      <w:r>
        <w:t xml:space="preserve"> refer to the items offered for sale on the Service.</w:t>
      </w:r>
    </w:p>
    <w:p w14:paraId="34248A77" w14:textId="0817B221" w:rsidR="0060439C" w:rsidRDefault="002B63E6">
      <w:pPr>
        <w:pStyle w:val="aa"/>
      </w:pPr>
      <w:r>
        <w:rPr>
          <w:b/>
        </w:rPr>
        <w:t>Orders</w:t>
      </w:r>
      <w:r>
        <w:t xml:space="preserve"> mean a request by You to purchase Goods from Us.</w:t>
      </w:r>
    </w:p>
    <w:p w14:paraId="101954CA" w14:textId="7CB92BC1" w:rsidR="002B63E6" w:rsidRDefault="002B63E6">
      <w:pPr>
        <w:pStyle w:val="aa"/>
      </w:pPr>
      <w:r>
        <w:rPr>
          <w:b/>
        </w:rPr>
        <w:t xml:space="preserve">Subscription </w:t>
      </w:r>
      <w:r w:rsidRPr="002B63E6">
        <w:rPr>
          <w:bCs/>
        </w:rPr>
        <w:t>means</w:t>
      </w:r>
      <w:r>
        <w:rPr>
          <w:bCs/>
        </w:rPr>
        <w:t xml:space="preserve"> an automatic monthly charge for repetitive usage of the Goods</w:t>
      </w:r>
    </w:p>
    <w:p w14:paraId="78E0B438" w14:textId="77777777" w:rsidR="0060439C" w:rsidRDefault="002B63E6">
      <w:pPr>
        <w:pStyle w:val="aa"/>
      </w:pPr>
      <w:r>
        <w:rPr>
          <w:b/>
        </w:rPr>
        <w:t>Service</w:t>
      </w:r>
      <w:r>
        <w:t xml:space="preserve"> refers to the Web</w:t>
      </w:r>
      <w:r>
        <w:t>site.</w:t>
      </w:r>
    </w:p>
    <w:p w14:paraId="5F6EC300" w14:textId="77777777" w:rsidR="0060439C" w:rsidRDefault="002B63E6">
      <w:pPr>
        <w:pStyle w:val="aa"/>
      </w:pPr>
      <w:r>
        <w:rPr>
          <w:b/>
        </w:rPr>
        <w:t>Website</w:t>
      </w:r>
      <w:r>
        <w:t xml:space="preserve"> refers to Marketing Fitness, accessible from </w:t>
      </w:r>
      <w:hyperlink r:id="rId7">
        <w:r>
          <w:t>https://mymarketingfitness.com</w:t>
        </w:r>
      </w:hyperlink>
    </w:p>
    <w:p w14:paraId="373BBE2D" w14:textId="77777777" w:rsidR="0060439C" w:rsidRDefault="002B63E6">
      <w:pPr>
        <w:pStyle w:val="aa"/>
      </w:pPr>
      <w:r>
        <w:rPr>
          <w:b/>
        </w:rPr>
        <w:t>You</w:t>
      </w:r>
      <w:r>
        <w:t xml:space="preserve"> means the individual accessing or using the Service, or the company, or other legal entity on behalf of which su</w:t>
      </w:r>
      <w:r>
        <w:t>ch individual is accessing or using the Service, as applicable.</w:t>
      </w:r>
    </w:p>
    <w:p w14:paraId="09FBA2C3" w14:textId="77777777" w:rsidR="0060439C" w:rsidRDefault="002B63E6">
      <w:pPr>
        <w:pStyle w:val="21"/>
      </w:pPr>
      <w:r>
        <w:t>Your Order Cancellation Rights</w:t>
      </w:r>
    </w:p>
    <w:p w14:paraId="2CC46BE5" w14:textId="4A38EC4E" w:rsidR="0060439C" w:rsidRDefault="002B63E6">
      <w:r>
        <w:t>You are entitled to cancel Your Order any time</w:t>
      </w:r>
      <w:r>
        <w:t xml:space="preserve">. </w:t>
      </w:r>
      <w:r>
        <w:t>There is no</w:t>
      </w:r>
      <w:r>
        <w:t xml:space="preserve"> deadline for cancelling an Order.</w:t>
      </w:r>
    </w:p>
    <w:p w14:paraId="066BEEE9" w14:textId="77777777" w:rsidR="0060439C" w:rsidRDefault="002B63E6">
      <w:r>
        <w:t xml:space="preserve">In order to exercise Your right of cancellation, </w:t>
      </w:r>
      <w:proofErr w:type="gramStart"/>
      <w:r>
        <w:t>You</w:t>
      </w:r>
      <w:proofErr w:type="gramEnd"/>
      <w:r>
        <w:t xml:space="preserve"> must inform Us of your decision by means of a clear statement. Y</w:t>
      </w:r>
      <w:r>
        <w:t>ou can inform us of your decision by:</w:t>
      </w:r>
    </w:p>
    <w:p w14:paraId="75B91564" w14:textId="77777777" w:rsidR="0060439C" w:rsidRDefault="002B63E6">
      <w:pPr>
        <w:pStyle w:val="a0"/>
      </w:pPr>
      <w:r>
        <w:t>By email: info@mymarketingfitness.com</w:t>
      </w:r>
    </w:p>
    <w:p w14:paraId="587698BC" w14:textId="58B6FD34" w:rsidR="0060439C" w:rsidRDefault="002B63E6">
      <w:r>
        <w:t xml:space="preserve">We will NOT </w:t>
      </w:r>
      <w:r>
        <w:t xml:space="preserve">reimburse </w:t>
      </w:r>
      <w:r>
        <w:t>You for your first Order. Refund can be issued for any unused period within Your ongoing Subscription starting the second Subscription period.</w:t>
      </w:r>
    </w:p>
    <w:p w14:paraId="58CE446E" w14:textId="19DA1E2A" w:rsidR="0060439C" w:rsidRDefault="002B63E6">
      <w:pPr>
        <w:pStyle w:val="21"/>
      </w:pPr>
      <w:r>
        <w:lastRenderedPageBreak/>
        <w:t>Conditions for Refunds</w:t>
      </w:r>
    </w:p>
    <w:p w14:paraId="4FAF2BBA" w14:textId="5FC3FA63" w:rsidR="0060439C" w:rsidRDefault="002B63E6">
      <w:r>
        <w:t>Only regular priced Goods may be refunded. Unfortunately, Goods on sale cannot be refunded. This exclusion may not apply to You if it is not permitted by applicable law.</w:t>
      </w:r>
    </w:p>
    <w:p w14:paraId="1F897D9E" w14:textId="77777777" w:rsidR="0060439C" w:rsidRDefault="002B63E6">
      <w:pPr>
        <w:pStyle w:val="31"/>
      </w:pPr>
      <w:r>
        <w:t>Contact Us</w:t>
      </w:r>
    </w:p>
    <w:p w14:paraId="78A4D423" w14:textId="77777777" w:rsidR="0060439C" w:rsidRDefault="002B63E6">
      <w:r>
        <w:t>If you have any questions about our Returns and Refunds Policy, please contact us:</w:t>
      </w:r>
    </w:p>
    <w:p w14:paraId="666B3654" w14:textId="77777777" w:rsidR="0060439C" w:rsidRDefault="002B63E6">
      <w:pPr>
        <w:pStyle w:val="a0"/>
      </w:pPr>
      <w:r>
        <w:t>By email: info@mymarketingfitness.com</w:t>
      </w:r>
    </w:p>
    <w:sectPr w:rsidR="00604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0C9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B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6E37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A3C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3E6"/>
    <w:rsid w:val="00326F90"/>
    <w:rsid w:val="00480177"/>
    <w:rsid w:val="0060439C"/>
    <w:rsid w:val="00A40547"/>
    <w:rsid w:val="00AA1D8D"/>
    <w:rsid w:val="00B47730"/>
    <w:rsid w:val="00B62F6D"/>
    <w:rsid w:val="00CB0664"/>
    <w:rsid w:val="00CB3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95F8A1"/>
  <w14:defaultImageDpi w14:val="300"/>
  <w15:docId w15:val="{FEB9B088-4C24-4F0A-A260-76F706FD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8017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">
    <w:name w:val="Гиперссылка1"/>
    <w:basedOn w:val="aff4"/>
    <w:uiPriority w:val="1"/>
    <w:qFormat/>
    <w:rsid w:val="00CB387B"/>
    <w:rPr>
      <w:color w:val="0000FF" w:themeColor="hyperlink"/>
      <w:u w:val="single"/>
    </w:rPr>
  </w:style>
  <w:style w:type="character" w:styleId="aff4">
    <w:name w:val="Hyperlink"/>
    <w:basedOn w:val="a2"/>
    <w:uiPriority w:val="99"/>
    <w:semiHidden/>
    <w:unhideWhenUsed/>
    <w:rsid w:val="00CB387B"/>
    <w:rPr>
      <w:color w:val="0000FF" w:themeColor="hyperlink"/>
      <w:u w:val="single"/>
    </w:rPr>
  </w:style>
  <w:style w:type="paragraph" w:customStyle="1" w:styleId="HorizontalLine">
    <w:name w:val="Horizontal Line"/>
    <w:basedOn w:val="a1"/>
    <w:next w:val="a1"/>
    <w:qFormat/>
    <w:rsid w:val="00480177"/>
    <w:pPr>
      <w:pBdr>
        <w:bottom w:val="single" w:sz="4" w:space="1" w:color="auto"/>
      </w:pBdr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marketingfitnes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rmsfeed.com/return-refund-policy-gener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3706C-F2BE-4661-9C40-6FEF5F76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2024-05-04T13:37:00Z</dcterms:created>
  <dcterms:modified xsi:type="dcterms:W3CDTF">2024-05-04T13:37:00Z</dcterms:modified>
  <cp:category/>
</cp:coreProperties>
</file>